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A0C" w:rsidRDefault="00000000">
      <w:pPr>
        <w:pStyle w:val="Title"/>
      </w:pPr>
      <w:r>
        <w:t>Test Plan and Strategy Document</w:t>
      </w:r>
    </w:p>
    <w:p w:rsidR="00A45A0C" w:rsidRDefault="00000000">
      <w:r>
        <w:t>Project: Demo Web Shop</w:t>
      </w:r>
    </w:p>
    <w:p w:rsidR="00A45A0C" w:rsidRDefault="00000000">
      <w:r>
        <w:t>Version: 1.0</w:t>
      </w:r>
    </w:p>
    <w:p w:rsidR="00A45A0C" w:rsidRDefault="00000000">
      <w:r>
        <w:t>Date: 06-Aug-2025</w:t>
      </w:r>
    </w:p>
    <w:p w:rsidR="00A45A0C" w:rsidRDefault="00000000">
      <w:r>
        <w:t>Prepared by: QA Team</w:t>
      </w:r>
    </w:p>
    <w:p w:rsidR="00A45A0C" w:rsidRDefault="00000000">
      <w:pPr>
        <w:pStyle w:val="Heading1"/>
      </w:pPr>
      <w:r>
        <w:t>1. Test Strategy</w:t>
      </w:r>
    </w:p>
    <w:p w:rsidR="00A45A0C" w:rsidRDefault="00000000">
      <w:pPr>
        <w:pStyle w:val="Heading2"/>
      </w:pPr>
      <w:r>
        <w:t>1.1 Goals:</w:t>
      </w:r>
    </w:p>
    <w:p w:rsidR="00A45A0C" w:rsidRDefault="00000000">
      <w:r>
        <w:t>- Check important user actions like registration, searching products, adding to cart, and placing orders.</w:t>
      </w:r>
    </w:p>
    <w:p w:rsidR="00A45A0C" w:rsidRDefault="00000000">
      <w:r>
        <w:t>- Make sure the website works well on different browsers and devices.</w:t>
      </w:r>
    </w:p>
    <w:p w:rsidR="00A45A0C" w:rsidRDefault="00000000">
      <w:r>
        <w:t>- Use automation to test most of the important features.</w:t>
      </w:r>
    </w:p>
    <w:p w:rsidR="00A45A0C" w:rsidRDefault="00000000">
      <w:pPr>
        <w:pStyle w:val="Heading2"/>
      </w:pPr>
      <w:r>
        <w:t>1.2 What We Will Test:</w:t>
      </w:r>
    </w:p>
    <w:p w:rsidR="00A45A0C" w:rsidRDefault="00000000">
      <w:r>
        <w:t>- Included: Functional features, user interface, regression, performance, and security.</w:t>
      </w:r>
    </w:p>
    <w:p w:rsidR="00A45A0C" w:rsidRDefault="00000000">
      <w:r>
        <w:t>- Not Included: Admin section and real payment transactions.</w:t>
      </w:r>
    </w:p>
    <w:p w:rsidR="00A45A0C" w:rsidRDefault="00000000">
      <w:pPr>
        <w:pStyle w:val="Heading2"/>
      </w:pPr>
      <w:r>
        <w:t>1.3 Types of Testing:</w:t>
      </w:r>
    </w:p>
    <w:p w:rsidR="00A45A0C" w:rsidRDefault="00000000">
      <w:r>
        <w:t>- Manual and automated testing of features</w:t>
      </w:r>
    </w:p>
    <w:p w:rsidR="00A45A0C" w:rsidRDefault="00000000">
      <w:r>
        <w:t>- Testing old features after changes (regression)</w:t>
      </w:r>
    </w:p>
    <w:p w:rsidR="00A45A0C" w:rsidRDefault="00000000">
      <w:r>
        <w:t>- Checking user experience (usability)</w:t>
      </w:r>
    </w:p>
    <w:p w:rsidR="00A45A0C" w:rsidRDefault="00000000">
      <w:r>
        <w:t>- Testing speed and performance</w:t>
      </w:r>
    </w:p>
    <w:p w:rsidR="00A45A0C" w:rsidRDefault="00000000">
      <w:r>
        <w:t>- Checking for security problems</w:t>
      </w:r>
    </w:p>
    <w:p w:rsidR="00A45A0C" w:rsidRDefault="00000000">
      <w:r>
        <w:t>- Testing on different browsers and devices</w:t>
      </w:r>
    </w:p>
    <w:p w:rsidR="00A45A0C" w:rsidRDefault="00000000">
      <w:pPr>
        <w:pStyle w:val="Heading2"/>
      </w:pPr>
      <w:r>
        <w:t>1.4 Tools Used:</w:t>
      </w:r>
    </w:p>
    <w:p w:rsidR="00A45A0C" w:rsidRDefault="00000000">
      <w:r>
        <w:t>- For automation: Selenium, Cypress, Tosca</w:t>
      </w:r>
    </w:p>
    <w:p w:rsidR="00A45A0C" w:rsidRDefault="00000000">
      <w:r>
        <w:t>- For API testing: Postman</w:t>
      </w:r>
    </w:p>
    <w:p w:rsidR="00A45A0C" w:rsidRDefault="00000000">
      <w:r>
        <w:t>- For performance: JMeter</w:t>
      </w:r>
    </w:p>
    <w:p w:rsidR="00A45A0C" w:rsidRDefault="00000000">
      <w:r>
        <w:t>- For test management: TestNG</w:t>
      </w:r>
    </w:p>
    <w:p w:rsidR="00A45A0C" w:rsidRDefault="00000000">
      <w:pPr>
        <w:pStyle w:val="Heading2"/>
      </w:pPr>
      <w:r>
        <w:lastRenderedPageBreak/>
        <w:t>1.5 Risk Handling:</w:t>
      </w:r>
    </w:p>
    <w:p w:rsidR="00A45A0C" w:rsidRDefault="00000000">
      <w:r>
        <w:t>- Focus first on important parts like the cart and checkout, as they affect users the most.</w:t>
      </w:r>
    </w:p>
    <w:p w:rsidR="00A45A0C" w:rsidRDefault="00000000">
      <w:pPr>
        <w:pStyle w:val="Heading2"/>
      </w:pPr>
      <w:r>
        <w:t>1.6 Automation Plan:</w:t>
      </w:r>
    </w:p>
    <w:p w:rsidR="00A45A0C" w:rsidRDefault="00000000">
      <w:r>
        <w:t>- Automate the main user flows using tools like Cypress or Tosca to save time and effort.</w:t>
      </w:r>
    </w:p>
    <w:p w:rsidR="00A45A0C" w:rsidRDefault="00000000">
      <w:pPr>
        <w:pStyle w:val="Heading1"/>
      </w:pPr>
      <w:r>
        <w:t>2. Test Plan</w:t>
      </w:r>
    </w:p>
    <w:p w:rsidR="00A45A0C" w:rsidRDefault="00000000">
      <w:pPr>
        <w:pStyle w:val="Heading2"/>
      </w:pPr>
      <w:r>
        <w:t>2.1 Purpose:</w:t>
      </w:r>
    </w:p>
    <w:p w:rsidR="00A45A0C" w:rsidRDefault="00000000">
      <w:r>
        <w:t>This plan explains what we will test, when, how, and who will do the testing for the Demo Web Shop.</w:t>
      </w:r>
    </w:p>
    <w:p w:rsidR="00A45A0C" w:rsidRDefault="00000000">
      <w:pPr>
        <w:pStyle w:val="Heading2"/>
      </w:pPr>
      <w:r>
        <w:t>2.2 What’s In and Out:</w:t>
      </w:r>
    </w:p>
    <w:p w:rsidR="00A45A0C" w:rsidRDefault="00000000">
      <w:r>
        <w:t>In Scope:</w:t>
      </w:r>
    </w:p>
    <w:p w:rsidR="00A45A0C" w:rsidRDefault="00000000">
      <w:r>
        <w:t>- User sign-up and login</w:t>
      </w:r>
      <w:r>
        <w:br/>
        <w:t>- Browsing products and searching</w:t>
      </w:r>
      <w:r>
        <w:br/>
        <w:t>- Adding to cart and wishlist</w:t>
      </w:r>
      <w:r>
        <w:br/>
        <w:t>- Placing an order</w:t>
      </w:r>
      <w:r>
        <w:br/>
        <w:t>- Getting emails after actions</w:t>
      </w:r>
    </w:p>
    <w:p w:rsidR="00A45A0C" w:rsidRDefault="00000000">
      <w:r>
        <w:t>Out of Scope:</w:t>
      </w:r>
    </w:p>
    <w:p w:rsidR="00A45A0C" w:rsidRDefault="00000000">
      <w:r>
        <w:t>- Admin dashboard</w:t>
      </w:r>
      <w:r>
        <w:br/>
        <w:t>- Backend systems</w:t>
      </w:r>
    </w:p>
    <w:p w:rsidR="00A45A0C" w:rsidRDefault="00000000">
      <w:pPr>
        <w:pStyle w:val="Heading2"/>
      </w:pPr>
      <w:r>
        <w:t>2.3 Test Goals:</w:t>
      </w:r>
    </w:p>
    <w:p w:rsidR="00A45A0C" w:rsidRDefault="00000000">
      <w:r>
        <w:t>- Check all features work properly</w:t>
      </w:r>
    </w:p>
    <w:p w:rsidR="00A45A0C" w:rsidRDefault="00000000">
      <w:r>
        <w:t>- Report any bugs</w:t>
      </w:r>
    </w:p>
    <w:p w:rsidR="00A45A0C" w:rsidRDefault="00000000">
      <w:r>
        <w:t>- Make sure old features still work after changes</w:t>
      </w:r>
    </w:p>
    <w:p w:rsidR="00A45A0C" w:rsidRDefault="00000000">
      <w:pPr>
        <w:pStyle w:val="Heading2"/>
      </w:pPr>
      <w:r>
        <w:t>2.4 What We Will Test:</w:t>
      </w:r>
    </w:p>
    <w:p w:rsidR="00A45A0C" w:rsidRDefault="00000000">
      <w:r>
        <w:t>- Registration, login, product catalog, cart, checkout, past orders, emails</w:t>
      </w:r>
    </w:p>
    <w:p w:rsidR="00A45A0C" w:rsidRDefault="00000000">
      <w:pPr>
        <w:pStyle w:val="Heading2"/>
      </w:pPr>
      <w:r>
        <w:t>2.5 Types of Tests:</w:t>
      </w:r>
    </w:p>
    <w:p w:rsidR="00A45A0C" w:rsidRDefault="00000000">
      <w:r>
        <w:t>- Manual, automated, performance, security, browser compatibility</w:t>
      </w:r>
    </w:p>
    <w:p w:rsidR="00A45A0C" w:rsidRDefault="00000000">
      <w:pPr>
        <w:pStyle w:val="Heading2"/>
      </w:pPr>
      <w:r>
        <w:t>2.6 Test Setup:</w:t>
      </w:r>
    </w:p>
    <w:p w:rsidR="00A45A0C" w:rsidRDefault="00000000">
      <w:r>
        <w:t>URL: https://demowebshop.tricentis.com/</w:t>
      </w:r>
    </w:p>
    <w:p w:rsidR="00A45A0C" w:rsidRDefault="00000000">
      <w:r>
        <w:t>Browsers: Chrome, Firefox, Edge</w:t>
      </w:r>
    </w:p>
    <w:p w:rsidR="00A45A0C" w:rsidRDefault="00000000">
      <w:r>
        <w:t>Data: Fake user details and test orders</w:t>
      </w:r>
    </w:p>
    <w:p w:rsidR="00A45A0C" w:rsidRDefault="00000000">
      <w:pPr>
        <w:pStyle w:val="Heading2"/>
      </w:pPr>
      <w:r>
        <w:lastRenderedPageBreak/>
        <w:t>2.7 Team Roles:</w:t>
      </w:r>
    </w:p>
    <w:p w:rsidR="00A45A0C" w:rsidRDefault="00000000">
      <w:r>
        <w:t>- QA Lead: Plans and manages the testing</w:t>
      </w:r>
    </w:p>
    <w:p w:rsidR="00A45A0C" w:rsidRDefault="00000000">
      <w:r>
        <w:t>- QA Team: Runs manual and automated tests</w:t>
      </w:r>
    </w:p>
    <w:p w:rsidR="00A45A0C" w:rsidRDefault="00000000">
      <w:r>
        <w:t>- Developers: Fix bugs</w:t>
      </w:r>
    </w:p>
    <w:p w:rsidR="00A45A0C" w:rsidRDefault="00000000">
      <w:r>
        <w:t>- Product Owner: Reviews and approves</w:t>
      </w:r>
    </w:p>
    <w:p w:rsidR="00A45A0C" w:rsidRDefault="00000000">
      <w:pPr>
        <w:pStyle w:val="Heading2"/>
      </w:pPr>
      <w:r>
        <w:t>2.8 Outputs:</w:t>
      </w:r>
    </w:p>
    <w:p w:rsidR="00A45A0C" w:rsidRDefault="00000000">
      <w:r>
        <w:t>- Test plan, test cases, traceability matrix, reports, defect logs, summary</w:t>
      </w:r>
    </w:p>
    <w:p w:rsidR="00A45A0C" w:rsidRDefault="00000000">
      <w:pPr>
        <w:pStyle w:val="Heading2"/>
      </w:pPr>
      <w:r>
        <w:t>2.9 When to Start/Stop:</w:t>
      </w:r>
    </w:p>
    <w:p w:rsidR="00A45A0C" w:rsidRDefault="00000000">
      <w:r>
        <w:t>Start Testing When:</w:t>
      </w:r>
      <w:r>
        <w:br/>
        <w:t>- Requirements are final</w:t>
      </w:r>
      <w:r>
        <w:br/>
        <w:t>- Test data is ready</w:t>
      </w:r>
    </w:p>
    <w:p w:rsidR="00A45A0C" w:rsidRDefault="00000000">
      <w:r>
        <w:t>End Testing When:</w:t>
      </w:r>
      <w:r>
        <w:br/>
        <w:t>- 95% of tests pass</w:t>
      </w:r>
      <w:r>
        <w:br/>
        <w:t>- No major bugs left</w:t>
      </w:r>
    </w:p>
    <w:p w:rsidR="00A45A0C" w:rsidRDefault="00000000">
      <w:pPr>
        <w:pStyle w:val="Heading2"/>
      </w:pPr>
      <w:r>
        <w:t>2.10 Schedule (Waterfall Model):</w:t>
      </w:r>
    </w:p>
    <w:p w:rsidR="00A45A0C" w:rsidRDefault="00000000">
      <w:r>
        <w:t>- Planning: Aug 6 – 7</w:t>
      </w:r>
      <w:r>
        <w:br/>
        <w:t>- Design: Aug 8 – 10</w:t>
      </w:r>
      <w:r>
        <w:br/>
        <w:t>- Testing: Aug 11 – 17</w:t>
      </w:r>
      <w:r>
        <w:br/>
        <w:t>- Closure: Aug 18 – 20</w:t>
      </w:r>
    </w:p>
    <w:p w:rsidR="00A45A0C" w:rsidRDefault="00000000">
      <w:pPr>
        <w:pStyle w:val="Heading2"/>
      </w:pPr>
      <w:r>
        <w:t>2.11 Schedule (Agile Model):</w:t>
      </w:r>
    </w:p>
    <w:p w:rsidR="00A45A0C" w:rsidRDefault="00000000">
      <w:r>
        <w:t>- Sprint 1: Registration and Login</w:t>
      </w:r>
      <w:r>
        <w:br/>
        <w:t>- Sprint 2: Product catalog and cart</w:t>
      </w:r>
      <w:r>
        <w:br/>
        <w:t>- Sprint 3: Checkout and order history</w:t>
      </w:r>
    </w:p>
    <w:p w:rsidR="00A45A0C" w:rsidRDefault="00000000">
      <w:pPr>
        <w:pStyle w:val="Heading2"/>
      </w:pPr>
      <w:r>
        <w:t>2.12 Risks &amp; Solutions:</w:t>
      </w:r>
    </w:p>
    <w:p w:rsidR="00A45A0C" w:rsidRDefault="00000000">
      <w:r>
        <w:t>- Website changes often: Update tests regularly</w:t>
      </w:r>
    </w:p>
    <w:p w:rsidR="00A45A0C" w:rsidRDefault="00000000">
      <w:r>
        <w:t>- Payment problems: Use fake test cards</w:t>
      </w:r>
    </w:p>
    <w:p w:rsidR="00A45A0C" w:rsidRDefault="00000000">
      <w:pPr>
        <w:pStyle w:val="Heading2"/>
      </w:pPr>
      <w:r>
        <w:t>2.13 Metrics to Track:</w:t>
      </w:r>
    </w:p>
    <w:p w:rsidR="00A45A0C" w:rsidRDefault="00000000">
      <w:r>
        <w:t>- Test coverage</w:t>
      </w:r>
      <w:r>
        <w:br/>
        <w:t>- Bug count</w:t>
      </w:r>
      <w:r>
        <w:br/>
        <w:t>- Automation coverage</w:t>
      </w:r>
      <w:r>
        <w:br/>
        <w:t>- Execution rate</w:t>
      </w:r>
    </w:p>
    <w:p w:rsidR="00A45A0C" w:rsidRDefault="00000000">
      <w:pPr>
        <w:pStyle w:val="Heading2"/>
      </w:pPr>
      <w:r>
        <w:lastRenderedPageBreak/>
        <w:t>2.14 Approvals Needed:</w:t>
      </w:r>
    </w:p>
    <w:p w:rsidR="00A45A0C" w:rsidRDefault="00000000">
      <w:r>
        <w:t>- QA Lead</w:t>
      </w:r>
      <w:r>
        <w:br/>
        <w:t>- Development Lead</w:t>
      </w:r>
      <w:r>
        <w:br/>
        <w:t>- Product Owner</w:t>
      </w:r>
    </w:p>
    <w:sectPr w:rsidR="00A45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199114">
    <w:abstractNumId w:val="8"/>
  </w:num>
  <w:num w:numId="2" w16cid:durableId="1017347188">
    <w:abstractNumId w:val="6"/>
  </w:num>
  <w:num w:numId="3" w16cid:durableId="1799492769">
    <w:abstractNumId w:val="5"/>
  </w:num>
  <w:num w:numId="4" w16cid:durableId="1110200801">
    <w:abstractNumId w:val="4"/>
  </w:num>
  <w:num w:numId="5" w16cid:durableId="2069962243">
    <w:abstractNumId w:val="7"/>
  </w:num>
  <w:num w:numId="6" w16cid:durableId="841428780">
    <w:abstractNumId w:val="3"/>
  </w:num>
  <w:num w:numId="7" w16cid:durableId="2046519864">
    <w:abstractNumId w:val="2"/>
  </w:num>
  <w:num w:numId="8" w16cid:durableId="1063916065">
    <w:abstractNumId w:val="1"/>
  </w:num>
  <w:num w:numId="9" w16cid:durableId="1552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45A0C"/>
    <w:rsid w:val="00AA1D8D"/>
    <w:rsid w:val="00B47730"/>
    <w:rsid w:val="00CB0664"/>
    <w:rsid w:val="00E22FF1"/>
    <w:rsid w:val="00EF41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3F7DC1-DFA4-48D5-9FB2-9E91D270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J</cp:lastModifiedBy>
  <cp:revision>2</cp:revision>
  <dcterms:created xsi:type="dcterms:W3CDTF">2025-08-06T04:29:00Z</dcterms:created>
  <dcterms:modified xsi:type="dcterms:W3CDTF">2025-08-06T04:29:00Z</dcterms:modified>
  <cp:category/>
</cp:coreProperties>
</file>